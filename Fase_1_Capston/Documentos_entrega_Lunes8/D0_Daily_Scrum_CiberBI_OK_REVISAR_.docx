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bookmarkStart w:colFirst="0" w:colLast="0" w:name="_heading=h.fg2jxtmu4fux" w:id="0"/>
      <w:bookmarkEnd w:id="0"/>
      <w:r w:rsidDel="00000000" w:rsidR="00000000" w:rsidRPr="00000000">
        <w:rPr>
          <w:rtl w:val="0"/>
        </w:rPr>
        <w:t xml:space="preserve">Plantilla Daily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25/08/2025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CiberBI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Participación del Equipo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Miembro del equipo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hice ayer?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haré hoy?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Bloqueos / Impedimentos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Revisamos alcance del proyecto y roles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Descargar dataset de Kaggle y revisar estructura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aún no confirmado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Revisé alcance del proyecto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Explorar variables del dataset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Depende de dataset descargado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Definí librerías de ML (scikit-learn, Prophet, ARIMA)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Configurar entorno Python y notebooks base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dataset limpio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Revisé ejemplos de dashboards en Power BI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Instalar Power BI y diseñar layout inicial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Métricas aún no definidas</w:t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Impedimentos Detectados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Impedimento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 seguimiento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aún no confirmado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García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métricas clave para dashboard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discusión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 Adicionales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acordó usar GitHub para gestión de tareas.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>
          <w:rFonts w:ascii="Arial" w:cs="Arial" w:eastAsia="Arial" w:hAnsi="Arial"/>
        </w:rPr>
      </w:pPr>
      <w:bookmarkStart w:colFirst="0" w:colLast="0" w:name="_heading=h.ae0gaihy4fev" w:id="1"/>
      <w:bookmarkEnd w:id="1"/>
      <w:r w:rsidDel="00000000" w:rsidR="00000000" w:rsidRPr="00000000">
        <w:rPr>
          <w:rtl w:val="0"/>
        </w:rPr>
        <w:t xml:space="preserve">Plantilla Daily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26/08/2025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CiberBI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Participación del Equipo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Miembro del equipo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hice ayer?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haré hoy?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Bloqueos / Impedimentos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Descargué dataset de Kaggle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Iniciar limpieza de duplicados y nulos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muy pesado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Revisé diccionario de datos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primeras gráficas exploratorias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limpio no disponible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Configuré entorno Python con librerías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scripts de preprocesamiento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Esperando dataset limpio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Instalé Power BI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conexión preliminar con CSV de prueba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dataset definitivo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Impedimentos Detectados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Impedimento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 seguimiento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muy pesado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García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análisis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limpio no disponible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Benjamín/Felipe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sin fuente real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 Adicionales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propuso dividir dataset en subconjuntos para pruebas.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/>
      </w:pPr>
      <w:bookmarkStart w:colFirst="0" w:colLast="0" w:name="_heading=h.ox9ib97xdos8" w:id="2"/>
      <w:bookmarkEnd w:id="2"/>
      <w:r w:rsidDel="00000000" w:rsidR="00000000" w:rsidRPr="00000000">
        <w:rPr>
          <w:rtl w:val="0"/>
        </w:rPr>
        <w:t xml:space="preserve">Plantilla Daily Scrum</w:t>
      </w:r>
    </w:p>
    <w:p w:rsidR="00000000" w:rsidDel="00000000" w:rsidP="00000000" w:rsidRDefault="00000000" w:rsidRPr="00000000" w14:paraId="0000005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7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CiberBI</w:t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Participación del Equipo</w:t>
      </w:r>
    </w:p>
    <w:tbl>
      <w:tblPr>
        <w:tblStyle w:val="Table8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Miembro del equipo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hice ayer?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haré hoy?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Bloqueos / Impedimentos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Limpié duplicados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Normalizar fechas y outliers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Lentitud en procesamiento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Hice gráficas de distribución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estacionalidad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parcial limitado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Avancé en script de normalización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Probar codificación categórica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Esperando dataset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Probé conexión con dataset de prueba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Armar visualizaciones dummy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Necesita métricas reales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Impedimentos Detectados</w:t>
      </w:r>
    </w:p>
    <w:tbl>
      <w:tblPr>
        <w:tblStyle w:val="Table9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Impedimento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 seguimiento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Procesamiento lento en dataset grande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García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 Adicionales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decidió usar subset de datos por semana para pruebas rápidas.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rPr/>
      </w:pPr>
      <w:bookmarkStart w:colFirst="0" w:colLast="0" w:name="_heading=h.p3oa2t0hjjd" w:id="3"/>
      <w:bookmarkEnd w:id="3"/>
      <w:r w:rsidDel="00000000" w:rsidR="00000000" w:rsidRPr="00000000">
        <w:rPr>
          <w:rtl w:val="0"/>
        </w:rPr>
        <w:t xml:space="preserve">Plantilla Daily Scrum</w:t>
      </w:r>
    </w:p>
    <w:p w:rsidR="00000000" w:rsidDel="00000000" w:rsidP="00000000" w:rsidRDefault="00000000" w:rsidRPr="00000000" w14:paraId="0000008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10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28/08/2025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CiberBI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Participación del Equipo</w:t>
      </w:r>
    </w:p>
    <w:tbl>
      <w:tblPr>
        <w:tblStyle w:val="Table1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Miembro del equipo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hice ayer?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haré hoy?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Bloqueos / Impedimentos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Normalicé fechas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limpieza de outliers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Registros faltantes en dataset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Revisé estacionalidad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Hacer correlaciones entre variables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incompleto en promociones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Probé codificación categórica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notebook para ARIMA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dataset final validado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Hice visualizaciones dummy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Ajustar layout con gráficas placeholder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Depende de EDA real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Impedimentos Detectados</w:t>
      </w:r>
    </w:p>
    <w:tbl>
      <w:tblPr>
        <w:tblStyle w:val="Table1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Impedimento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 seguimiento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incompleto en variables de promoción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García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validación</w:t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 Adicionales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Equipo definió métricas clave: ventas por tienda, promociones, estacionalidad.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rPr/>
      </w:pPr>
      <w:bookmarkStart w:colFirst="0" w:colLast="0" w:name="_heading=h.vr6f23vhp8mh" w:id="4"/>
      <w:bookmarkEnd w:id="4"/>
      <w:r w:rsidDel="00000000" w:rsidR="00000000" w:rsidRPr="00000000">
        <w:rPr>
          <w:rtl w:val="0"/>
        </w:rPr>
        <w:t xml:space="preserve">Plantilla Daily Scrum</w:t>
      </w:r>
    </w:p>
    <w:p w:rsidR="00000000" w:rsidDel="00000000" w:rsidP="00000000" w:rsidRDefault="00000000" w:rsidRPr="00000000" w14:paraId="000000A7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1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29/08/2025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CiberBI</w:t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Participación del Equipo</w:t>
      </w:r>
    </w:p>
    <w:tbl>
      <w:tblPr>
        <w:tblStyle w:val="Table1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Miembro del equipo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hice ayer?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haré hoy?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Bloqueos / Impedimentos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Terminé limpieza de outliers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Entregar dataset limpio al equipo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consistencia de tiendas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Hice correlaciones preliminares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visualizaciones con dataset limpio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Depende de entrega de Benjamín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Preparé notebook ARIMA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Probar primer modelo con subset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 aún parcial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Ajusté layout dashboard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Configurar conexión real con dataset limpio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dataset definitivo</w:t>
            </w:r>
          </w:p>
        </w:tc>
      </w:tr>
    </w:tbl>
    <w:p w:rsidR="00000000" w:rsidDel="00000000" w:rsidP="00000000" w:rsidRDefault="00000000" w:rsidRPr="00000000" w14:paraId="000000C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Impedimentos Detectados</w:t>
      </w:r>
    </w:p>
    <w:tbl>
      <w:tblPr>
        <w:tblStyle w:val="Table1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Impedimento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 seguimiento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dataset final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García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CA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 Adicionales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Primer hito: dataset casi listo para todo el equipo.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Title"/>
        <w:rPr/>
      </w:pPr>
      <w:bookmarkStart w:colFirst="0" w:colLast="0" w:name="_heading=h.75tcqo9o8a8n" w:id="5"/>
      <w:bookmarkEnd w:id="5"/>
      <w:r w:rsidDel="00000000" w:rsidR="00000000" w:rsidRPr="00000000">
        <w:rPr>
          <w:rtl w:val="0"/>
        </w:rPr>
        <w:t xml:space="preserve">Plantilla Daily Scrum</w:t>
      </w:r>
    </w:p>
    <w:p w:rsidR="00000000" w:rsidDel="00000000" w:rsidP="00000000" w:rsidRDefault="00000000" w:rsidRPr="00000000" w14:paraId="000000CE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1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CiberBI</w:t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Participación del Equipo</w:t>
      </w:r>
    </w:p>
    <w:tbl>
      <w:tblPr>
        <w:tblStyle w:val="Table17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Miembro del equipo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hice ayer?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haré hoy?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Bloqueos / Impedimentos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Entregué dataset limpio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Documentar proceso de limpieza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Actualicé visualizaciones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Hacer análisis de estacionalidad con dataset limpio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Probé ARIMA en subset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Probar Prophet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de hiperparámetros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Conecté Power BI a dataset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dashboard inicial con ventas y promociones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Impedimentos Detectados</w:t>
      </w:r>
    </w:p>
    <w:tbl>
      <w:tblPr>
        <w:tblStyle w:val="Table18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Impedimento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 seguimiento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 de hiperparámetros en ARIMA/Prophet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 Adicionales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Dataset limpio y documentado cargado en GitHub.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Title"/>
        <w:rPr/>
      </w:pPr>
      <w:bookmarkStart w:colFirst="0" w:colLast="0" w:name="_heading=h.6a5k92prmh4l" w:id="6"/>
      <w:bookmarkEnd w:id="6"/>
      <w:r w:rsidDel="00000000" w:rsidR="00000000" w:rsidRPr="00000000">
        <w:rPr>
          <w:rtl w:val="0"/>
        </w:rPr>
        <w:t xml:space="preserve">Plantilla Daily Scrum</w:t>
      </w:r>
    </w:p>
    <w:p w:rsidR="00000000" w:rsidDel="00000000" w:rsidP="00000000" w:rsidRDefault="00000000" w:rsidRPr="00000000" w14:paraId="000000F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19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CiberBI</w:t>
            </w:r>
          </w:p>
        </w:tc>
      </w:tr>
    </w:tbl>
    <w:p w:rsidR="00000000" w:rsidDel="00000000" w:rsidP="00000000" w:rsidRDefault="00000000" w:rsidRPr="00000000" w14:paraId="000000F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Participación del Equipo</w:t>
      </w:r>
    </w:p>
    <w:tbl>
      <w:tblPr>
        <w:tblStyle w:val="Table20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Miembro del equipo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hice ayer?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haré hoy?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Bloqueos / Impedimentos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Documenté limpieza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Apoyar a Felipe con queries SQL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Estacionalidad lista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Hacer análisis de tendencias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Variables promocionales poco claras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Probé Prophet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Comparar resultados con ARIMA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ajustar estacionalidad semanal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inicial con ventas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Integrar promociones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claridad en variable promociones</w:t>
            </w:r>
          </w:p>
        </w:tc>
      </w:tr>
    </w:tbl>
    <w:p w:rsidR="00000000" w:rsidDel="00000000" w:rsidP="00000000" w:rsidRDefault="00000000" w:rsidRPr="00000000" w14:paraId="0000011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Impedimentos Detectados</w:t>
      </w:r>
    </w:p>
    <w:tbl>
      <w:tblPr>
        <w:tblStyle w:val="Table2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Impedimento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 seguimiento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Variable promociones no documentada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1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 Adicionales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Reunión extra programada para aclarar variable promociones.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Title"/>
        <w:rPr/>
      </w:pPr>
      <w:bookmarkStart w:colFirst="0" w:colLast="0" w:name="_heading=h.abv9j0t76ttq" w:id="7"/>
      <w:bookmarkEnd w:id="7"/>
      <w:r w:rsidDel="00000000" w:rsidR="00000000" w:rsidRPr="00000000">
        <w:rPr>
          <w:rtl w:val="0"/>
        </w:rPr>
        <w:t xml:space="preserve">Plantilla Daily Scrum</w:t>
      </w:r>
    </w:p>
    <w:p w:rsidR="00000000" w:rsidDel="00000000" w:rsidP="00000000" w:rsidRDefault="00000000" w:rsidRPr="00000000" w14:paraId="0000011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2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CiberBI</w:t>
            </w:r>
          </w:p>
        </w:tc>
      </w:tr>
    </w:tbl>
    <w:p w:rsidR="00000000" w:rsidDel="00000000" w:rsidP="00000000" w:rsidRDefault="00000000" w:rsidRPr="00000000" w14:paraId="0000012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Participación del Equipo</w:t>
      </w:r>
    </w:p>
    <w:tbl>
      <w:tblPr>
        <w:tblStyle w:val="Table2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Miembro del equipo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hice ayer?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haré hoy?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Bloqueos / Impedimentos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Apoyé con SQL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tablas resumidas por tienda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Tendencias listas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Correlación entre promociones y ventas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Comparé Prophet vs ARIMA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Probar Random Forest como baseline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Integré promociones en dashboard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visualización de tendencias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Impedimentos Detectados</w:t>
      </w:r>
    </w:p>
    <w:tbl>
      <w:tblPr>
        <w:tblStyle w:val="Table2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Impedimento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 seguimiento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modelos preliminares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3F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 Adicionales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acordó tener primer modelo comparativo el viernes.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Title"/>
        <w:rPr/>
      </w:pPr>
      <w:bookmarkStart w:colFirst="0" w:colLast="0" w:name="_heading=h.t9msvj6ua5iv" w:id="8"/>
      <w:bookmarkEnd w:id="8"/>
      <w:r w:rsidDel="00000000" w:rsidR="00000000" w:rsidRPr="00000000">
        <w:rPr>
          <w:rtl w:val="0"/>
        </w:rPr>
        <w:t xml:space="preserve">Plantilla Daily Scrum</w:t>
      </w:r>
    </w:p>
    <w:p w:rsidR="00000000" w:rsidDel="00000000" w:rsidP="00000000" w:rsidRDefault="00000000" w:rsidRPr="00000000" w14:paraId="0000014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2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CiberBI</w:t>
            </w:r>
          </w:p>
        </w:tc>
      </w:tr>
    </w:tbl>
    <w:p w:rsidR="00000000" w:rsidDel="00000000" w:rsidP="00000000" w:rsidRDefault="00000000" w:rsidRPr="00000000" w14:paraId="0000014A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Participación del Equipo</w:t>
      </w:r>
    </w:p>
    <w:tbl>
      <w:tblPr>
        <w:tblStyle w:val="Table2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Miembro del equipo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hice ayer?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haré hoy?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Bloqueos / Impedimentos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Tablas por tienda listas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documentación final del dataset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Correlación promociones-ventas lista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reporte EDA parcial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Probé Random Forest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Ajustar hiperparámetros básicos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Consumo alto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Visualización de tendencias lista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final dashboard inicial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Impedimentos Detectados</w:t>
      </w:r>
    </w:p>
    <w:tbl>
      <w:tblPr>
        <w:tblStyle w:val="Table27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Impedimento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 seguimiento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 de hiperparámetros consume tiempo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16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 Adicionales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Dashboard inicial casi listo para revisión.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Title"/>
        <w:rPr/>
      </w:pPr>
      <w:bookmarkStart w:colFirst="0" w:colLast="0" w:name="_heading=h.ml1scuw7k9dd" w:id="9"/>
      <w:bookmarkEnd w:id="9"/>
      <w:r w:rsidDel="00000000" w:rsidR="00000000" w:rsidRPr="00000000">
        <w:rPr>
          <w:rtl w:val="0"/>
        </w:rPr>
        <w:t xml:space="preserve">Plantilla Daily Scrum</w:t>
      </w:r>
    </w:p>
    <w:p w:rsidR="00000000" w:rsidDel="00000000" w:rsidP="00000000" w:rsidRDefault="00000000" w:rsidRPr="00000000" w14:paraId="0000016A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Información General</w:t>
      </w:r>
    </w:p>
    <w:tbl>
      <w:tblPr>
        <w:tblStyle w:val="Table28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CiberBI</w:t>
            </w:r>
          </w:p>
        </w:tc>
      </w:tr>
    </w:tbl>
    <w:p w:rsidR="00000000" w:rsidDel="00000000" w:rsidP="00000000" w:rsidRDefault="00000000" w:rsidRPr="00000000" w14:paraId="0000017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Participación del Equipo</w:t>
      </w:r>
    </w:p>
    <w:tbl>
      <w:tblPr>
        <w:tblStyle w:val="Table29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Miembro del equipo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hice ayer?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haré hoy?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Bloqueos / Impedimentos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final dataset lista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Apoyar revisión del EDA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 EDA parcial listo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Integrar gráficas clave en informe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Hiperparámetros ajustados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Comparar Prophet vs Random Forest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modelos pendientes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Macarena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dashboard listo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Publicar primer dashboard en Power BI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Impedimentos Detectados</w:t>
      </w:r>
    </w:p>
    <w:tbl>
      <w:tblPr>
        <w:tblStyle w:val="Table30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Impedimento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 seguimiento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final de modelos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Denisse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curso</w:t>
            </w:r>
          </w:p>
        </w:tc>
      </w:tr>
    </w:tbl>
    <w:p w:rsidR="00000000" w:rsidDel="00000000" w:rsidP="00000000" w:rsidRDefault="00000000" w:rsidRPr="00000000" w14:paraId="0000018D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 Adicionales</w:t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1 cerrado con entregables: dataset limpio, EDA preliminar, dashboard inicial y pruebas de modelos.</w:t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XshJtKTvSUfeUkZF6Ni43uXB4w==">CgMxLjAyDmguZmcyanh0bXU0ZnV4Mg5oLmFlMGdhaWh5NGZldjIOaC5veDlpYjk3eGRvczgyDWgucDNvYTJ0MGhqamQyDmgudnI2ZjIzdmhwOG1oMg5oLjc1dGNxbzlvOGE4bjIOaC42YTVrOTJwcm1oNGwyDmguYWJ2OWowdDc2dHRxMg5oLnQ5bXN2ajZ1YTVpdjIOaC5tbDFzY3V3N2s5ZGQ4AHIhMUNybG5feVhzaHNxQTZGQ21hN1NCNlAzUzJUVC1oOXZf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